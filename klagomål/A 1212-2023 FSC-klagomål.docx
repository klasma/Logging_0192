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1212-2023 i Nynäshamns kommun</w:t>
      </w:r>
    </w:p>
    <w:p>
      <w:r>
        <w:t>Detta dokument behandlar höga naturvärden i avverkningsanmälan A 1212-2023 i Nynäshamns kommun. Denna avverkningsanmälan inkom 2023-01-09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grön sköldmossa (S, §8), hasselticka (S), kattfotslav (S), kornknutmossa (S), skogsknipprot (S, §8), stor revmossa (S), sårläka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 grön sköldmossa (S, §8), skogsknipprot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215909"/>
            <wp:docPr id="2" name="Picture 2"/>
            <wp:cNvGraphicFramePr>
              <a:graphicFrameLocks noChangeAspect="1"/>
            </wp:cNvGraphicFramePr>
            <a:graphic>
              <a:graphicData uri="http://schemas.openxmlformats.org/drawingml/2006/picture">
                <pic:pic>
                  <pic:nvPicPr>
                    <pic:cNvPr id="0" name="A 1212-2023 karta knärot.png"/>
                    <pic:cNvPicPr/>
                  </pic:nvPicPr>
                  <pic:blipFill>
                    <a:blip r:embed="rId17"/>
                    <a:stretch>
                      <a:fillRect/>
                    </a:stretch>
                  </pic:blipFill>
                  <pic:spPr>
                    <a:xfrm>
                      <a:off x="0" y="0"/>
                      <a:ext cx="5486400" cy="521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6526301, E 663473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