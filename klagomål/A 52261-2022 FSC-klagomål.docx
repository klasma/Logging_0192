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52261-2022 i Nynäshamns kommun</w:t>
      </w:r>
    </w:p>
    <w:p>
      <w:r>
        <w:t>Detta dokument behandlar höga naturvärden i avverkningsanmälan A 52261-2022 i Nynäshamns kommun. Denna avverkningsanmälan inkom 2022-11-08 15:05:30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vedskivlav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2261-2022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6523581, E 662855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