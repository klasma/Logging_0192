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43747-2024 i Nynäshamns kommun</w:t>
      </w:r>
    </w:p>
    <w:p>
      <w:r>
        <w:t>Detta dokument behandlar höga naturvärden i avverkningsanmälan A 43747-2024 i Nynäshamns kommun. Denna avverkningsanmälan inkom 2024-10-04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motaggsvamp (NT), spillkråka (NT, §4), tallticka (NT), blanksvart trämyra (S), blomkålssvamp (S), brandticka (S), bronshjon (S), grön sköldmossa (S, §8), hasselticka (S), kattfotslav (S), klippfrullania (S), mörk husmossa (S), platt fjädermossa (S), skogshakmossa (S), stubbspretmossa (S), tibast (S), trådticka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43747-2024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6550560, E 659202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 grön sköldmossa (S,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