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1561-2023 i Nynäshamns kommun</w:t>
      </w:r>
    </w:p>
    <w:p>
      <w:r>
        <w:t>Detta dokument behandlar höga naturvärden i avverkningsanmälan A 1561-2023 i Nynäshamns kommun. Denna avverkningsanmälan inkom 2023-01-11 14:28:01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1561-2023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6526548, E 663976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