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35557-2025 i Nynäshamns kommun</w:t>
      </w:r>
    </w:p>
    <w:p>
      <w:r>
        <w:t>Detta dokument behandlar höga naturvärden i avverkningsanmälan A 35557-2025 i Nynäshamns kommun. Denna avverkningsanmälan inkom 2025-07-18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hasselsnok (VU, §4a), knärot (VU, §8), dofttaggsvamp (NT), gul taggsvamp (NT), spillkråka (NT, §4), tallticka (NT), ullticka (NT), vedskivlav (NT), björksplintborre (S), blåmossa (S), bronshjon (S), rävticka (S), vedticka (S), gröngöling (§4),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35557-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6545553, E 658641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 knärot (VU, §8), spillkråka (NT, §4), gröngöling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35557-2025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6545553, E 658641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